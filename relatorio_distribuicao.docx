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Distribuição</w:t>
      </w:r>
    </w:p>
    <w:p>
      <w:r>
        <w:t>Prezado(a),</w:t>
        <w:br/>
        <w:br/>
        <w:t>Segue abaixo o relatório de distribuição referente ao dia anterior:</w:t>
        <w:br/>
        <w:br/>
        <w:t>Detalhes:</w:t>
        <w:br/>
        <w:t>Data: 2023-08-13</w:t>
        <w:br/>
        <w:t>Caminho do arquivo: C:\Users\pedro\OneDrive - LIG CONTATO DIÁRIO FORENSE\DISTRIBUIÇÃO\DISTRIBUIÇÕES\\20230813-impressao.xls</w:t>
        <w:br/>
        <w:br/>
        <w:t>Dados coletados:</w:t>
        <w:br/>
        <w:t>Coluna 1: 11/08/2023</w:t>
        <w:br/>
        <w:t>Coluna 3: 0000808-14.2023.5.06.0161</w:t>
        <w:br/>
        <w:t>Coluna 5: HBR ENGENHARIA LTDA</w:t>
        <w:br/>
        <w:t>Coluna 1: 11/08/2023</w:t>
        <w:br/>
        <w:t>Coluna 3: 0000807-29.2023.5.06.0161</w:t>
        <w:br/>
        <w:t>Coluna 5: HBR ENGENHARIA LTDA</w:t>
        <w:br/>
        <w:br/>
        <w:br/>
        <w:t>Atenciosamente,</w:t>
        <w:br/>
        <w:t>Seu Nome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